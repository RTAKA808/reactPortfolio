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Reyn Takahashi</w:t>
      </w:r>
    </w:p>
    <w:p>
      <w:r>
        <w:t>Phone Number: 808-937-8336 | Email Address: takahashi808@gmail.com | LinkedIn: https://www.linkedin.com/in/reyn-takahashi-4b2034302/ | GitHub: https://github.com/RTAKA808 | Personal Website/Portfolio</w:t>
      </w:r>
    </w:p>
    <w:p>
      <w:pPr>
        <w:pStyle w:val="Heading1"/>
      </w:pPr>
      <w:r>
        <w:t>Professional Summary</w:t>
      </w:r>
    </w:p>
    <w:p>
      <w:r>
        <w:t>Innovative and deadline-driven web developer with 6 years of high-level work experience, specializing in designing and developing user-centered material from initial concept to final, polished deliverable. Adept at coding clean, maintainable, and efficient code. Seeking to bring technical expertise and creative solutions to any company.</w:t>
      </w:r>
    </w:p>
    <w:p>
      <w:pPr>
        <w:pStyle w:val="Heading1"/>
      </w:pPr>
      <w:r>
        <w:t>Technical Skills</w:t>
      </w:r>
    </w:p>
    <w:p>
      <w:pPr>
        <w:pStyle w:val="ListBullet"/>
      </w:pPr>
      <w:r>
        <w:t>Languages: HTML, CSS, JavaScript</w:t>
      </w:r>
    </w:p>
    <w:p>
      <w:pPr>
        <w:pStyle w:val="ListBullet"/>
      </w:pPr>
      <w:r>
        <w:t>Frameworks/Libraries: React, Node.js, Bootstrap, Bulma</w:t>
      </w:r>
    </w:p>
    <w:p>
      <w:pPr>
        <w:pStyle w:val="ListBullet"/>
      </w:pPr>
      <w:r>
        <w:t>Tools: Git</w:t>
      </w:r>
    </w:p>
    <w:p>
      <w:pPr>
        <w:pStyle w:val="ListBullet"/>
      </w:pPr>
      <w:r>
        <w:t>Databases: MongoDB, PostgreSQL</w:t>
      </w:r>
    </w:p>
    <w:p>
      <w:pPr>
        <w:pStyle w:val="ListBullet"/>
      </w:pPr>
      <w:r>
        <w:t>Other: Responsive Design, RESTful APIs, Agile Methodologies</w:t>
      </w:r>
    </w:p>
    <w:p>
      <w:pPr>
        <w:pStyle w:val="Heading1"/>
      </w:pPr>
      <w:r>
        <w:t>Professional Experience</w:t>
      </w:r>
    </w:p>
    <w:p>
      <w:r>
        <w:rPr>
          <w:b/>
        </w:rPr>
        <w:t>Stanford Hospital, Palo Alto, California</w:t>
        <w:br/>
      </w:r>
      <w:r>
        <w:rPr>
          <w:i/>
        </w:rPr>
        <w:t>Cardiac Sonographer</w:t>
        <w:br/>
      </w:r>
      <w:r>
        <w:t>November 2014 - 2016</w:t>
        <w:br/>
      </w:r>
      <w:r>
        <w:t>Performed full echocardiograms on a diverse outpatient/inpatient population.</w:t>
        <w:br/>
        <w:t>Interpreted and wrote reports for Cardiac exams.</w:t>
        <w:br/>
        <w:t>Worked closely with cardiologists to diagnose a variety of adult cardiac pathology.</w:t>
        <w:br/>
        <w:t>Main instructor for teaching residents and fellows how to perform and read echocardiograms.</w:t>
      </w:r>
    </w:p>
    <w:p>
      <w:r>
        <w:rPr>
          <w:b/>
        </w:rPr>
        <w:t>Queens Medical Center, Honolulu, Hawaii</w:t>
        <w:br/>
      </w:r>
      <w:r>
        <w:rPr>
          <w:i/>
        </w:rPr>
        <w:t>Cardiac/Vascular Sonographer</w:t>
        <w:br/>
      </w:r>
      <w:r>
        <w:t>June 2012 - 2014</w:t>
        <w:br/>
      </w:r>
      <w:r>
        <w:t>Performed full echocardiograms on a diverse outpatient/inpatient population.</w:t>
        <w:br/>
        <w:t>Interpreted and wrote reports for Cardiac exams.</w:t>
        <w:br/>
        <w:t>Worked closely with cardiologists to diagnose a variety of adult cardiac pathology.</w:t>
        <w:br/>
        <w:t>Performed a variety of vascular exams on a diverse inpatient/outpatient population.</w:t>
      </w:r>
    </w:p>
    <w:p>
      <w:pPr>
        <w:pStyle w:val="Heading1"/>
      </w:pPr>
      <w:r>
        <w:t>Education</w:t>
      </w:r>
    </w:p>
    <w:p>
      <w:r>
        <w:rPr>
          <w:b/>
        </w:rPr>
        <w:t>UC Berkeley Coding Bootcamp</w:t>
        <w:br/>
      </w:r>
      <w:r>
        <w:t>March 2024 - June 2024</w:t>
        <w:br/>
      </w:r>
      <w:r>
        <w:t>Relevant coursework: Web Development, Data Structures, Algorithms, Software Engineering, Database Systems</w:t>
        <w:br/>
        <w:t>Projects: [Project Title] – [Brief Description]</w:t>
      </w:r>
    </w:p>
    <w:p>
      <w:r>
        <w:rPr>
          <w:b/>
        </w:rPr>
        <w:t>Bachelor of Science in Diagnostic Ultrasound, Seattle University</w:t>
        <w:br/>
      </w:r>
      <w:r>
        <w:t>September 2007 – September 2011</w:t>
        <w:br/>
      </w:r>
      <w:r>
        <w:t>Seattle, WA</w:t>
      </w:r>
    </w:p>
    <w:p>
      <w:pPr>
        <w:pStyle w:val="Heading1"/>
      </w:pPr>
      <w:r>
        <w:t>Projects</w:t>
      </w:r>
    </w:p>
    <w:p>
      <w:r>
        <w:rPr>
          <w:b/>
        </w:rPr>
        <w:t>[Project Title]</w:t>
        <w:br/>
      </w:r>
      <w:r>
        <w:t>[Brief Description of the project, your role, technologies used, and the outcome]</w:t>
      </w:r>
    </w:p>
    <w:p>
      <w:r>
        <w:rPr>
          <w:b/>
        </w:rPr>
        <w:t>[Another Project Title]</w:t>
        <w:br/>
      </w:r>
      <w:r>
        <w:t>[Brief Description of the project, your role, technologies used, and the outcome]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